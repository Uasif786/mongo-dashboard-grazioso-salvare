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39D18" w14:textId="77777777" w:rsidR="008D5179" w:rsidRPr="00AC283F" w:rsidRDefault="00000000">
      <w:pPr>
        <w:pStyle w:val="Title"/>
        <w:rPr>
          <w:color w:val="F79646" w:themeColor="accent6"/>
        </w:rPr>
      </w:pPr>
      <w:r w:rsidRPr="00AC283F">
        <w:rPr>
          <w:color w:val="F79646" w:themeColor="accent6"/>
        </w:rPr>
        <w:t>README – Grazioso Salvare Dashboard Application</w:t>
      </w:r>
    </w:p>
    <w:p w14:paraId="2D6E78A3" w14:textId="77777777" w:rsidR="008D5179" w:rsidRDefault="00000000">
      <w:r>
        <w:t>Author: Umar Asif</w:t>
      </w:r>
    </w:p>
    <w:p w14:paraId="40C3016A" w14:textId="77777777" w:rsidR="008D5179" w:rsidRPr="00AC283F" w:rsidRDefault="00000000">
      <w:pPr>
        <w:pStyle w:val="Heading1"/>
        <w:rPr>
          <w:color w:val="F79646" w:themeColor="accent6"/>
        </w:rPr>
      </w:pPr>
      <w:r w:rsidRPr="00AC283F">
        <w:rPr>
          <w:color w:val="F79646" w:themeColor="accent6"/>
        </w:rPr>
        <w:t>Project Overview</w:t>
      </w:r>
    </w:p>
    <w:p w14:paraId="141A257E" w14:textId="77777777" w:rsidR="008D5179" w:rsidRDefault="00000000">
      <w:r>
        <w:t>The purpose of this project was to create a fully functional dashboard application for Grazioso Salvare, a company that trains rescue dogs. The dashboard connects to a MongoDB database and allows users to filter, view, and interact with data related to dogs available for training.</w:t>
      </w:r>
      <w:r>
        <w:br/>
      </w:r>
      <w:r>
        <w:br/>
        <w:t>The application uses a Model-View-Controller (MVC) pattern:</w:t>
      </w:r>
      <w:r>
        <w:br/>
        <w:t>- Model: MongoDB database for animal shelter data</w:t>
      </w:r>
      <w:r>
        <w:br/>
        <w:t>- View: Dash dashboard interface (charts, maps, tables)</w:t>
      </w:r>
      <w:r>
        <w:br/>
        <w:t>- Controller: Python CRUD module (AnimalShelter.py)</w:t>
      </w:r>
    </w:p>
    <w:p w14:paraId="4A1CFF0E" w14:textId="77777777" w:rsidR="008D5179" w:rsidRPr="00AC283F" w:rsidRDefault="00000000">
      <w:pPr>
        <w:pStyle w:val="Heading1"/>
        <w:rPr>
          <w:color w:val="F79646" w:themeColor="accent6"/>
        </w:rPr>
      </w:pPr>
      <w:r w:rsidRPr="00AC283F">
        <w:rPr>
          <w:color w:val="F79646" w:themeColor="accent6"/>
        </w:rPr>
        <w:t>Required Functionality</w:t>
      </w:r>
    </w:p>
    <w:p w14:paraId="5571A356" w14:textId="77777777" w:rsidR="008D5179" w:rsidRDefault="00000000">
      <w:r>
        <w:t>The dashboard meets the following requirements:</w:t>
      </w:r>
      <w:r>
        <w:br/>
        <w:t>- An unfiltered interactive data table showing all animals</w:t>
      </w:r>
      <w:r>
        <w:br/>
        <w:t>- Radio buttons to filter by:</w:t>
      </w:r>
      <w:r>
        <w:br/>
        <w:t xml:space="preserve">  • Water Rescue</w:t>
      </w:r>
      <w:r>
        <w:br/>
        <w:t xml:space="preserve">  • Mountain or Wilderness Rescue</w:t>
      </w:r>
      <w:r>
        <w:br/>
        <w:t xml:space="preserve">  • Disaster or Individual Tracking</w:t>
      </w:r>
      <w:r>
        <w:br/>
        <w:t xml:space="preserve">  • Reset</w:t>
      </w:r>
      <w:r>
        <w:br/>
        <w:t>- A geolocation chart that shows the location of a selected dog</w:t>
      </w:r>
      <w:r>
        <w:br/>
        <w:t>- A pie chart showing the breed distribution for filtered results</w:t>
      </w:r>
      <w:r>
        <w:br/>
        <w:t>- Grazioso Salvare logo (clickable link to SNHU) and author identifier</w:t>
      </w:r>
      <w:r>
        <w:br/>
        <w:t>- Fully dynamic interaction between filters, charts, and data table</w:t>
      </w:r>
      <w:r>
        <w:br/>
      </w:r>
      <w:r>
        <w:br/>
        <w:t>Screenshots were captured to demonstrate each of the above states and are included separately.</w:t>
      </w:r>
    </w:p>
    <w:p w14:paraId="0393FFA0" w14:textId="77777777" w:rsidR="008D5179" w:rsidRPr="00AC283F" w:rsidRDefault="00000000">
      <w:pPr>
        <w:pStyle w:val="Heading1"/>
        <w:rPr>
          <w:color w:val="F79646" w:themeColor="accent6"/>
        </w:rPr>
      </w:pPr>
      <w:r w:rsidRPr="00AC283F">
        <w:rPr>
          <w:color w:val="F79646" w:themeColor="accent6"/>
        </w:rPr>
        <w:t>Tools &amp; Technologies Used</w:t>
      </w:r>
    </w:p>
    <w:p w14:paraId="5FC24762" w14:textId="70C79B59" w:rsidR="008D5179" w:rsidRDefault="00000000">
      <w:r>
        <w:t>- Python 3</w:t>
      </w:r>
      <w:r>
        <w:br/>
        <w:t>- Dash</w:t>
      </w:r>
      <w:r w:rsidR="00AC283F">
        <w:t xml:space="preserve"> </w:t>
      </w:r>
      <w:r>
        <w:t>– for building the interactive dashboard</w:t>
      </w:r>
      <w:r>
        <w:br/>
        <w:t>- dash_leaflet – for the geolocation map</w:t>
      </w:r>
      <w:r>
        <w:br/>
        <w:t>- pymongo – to connect Python to MongoDB</w:t>
      </w:r>
      <w:r>
        <w:br/>
      </w:r>
      <w:r>
        <w:lastRenderedPageBreak/>
        <w:t>- MongoDB to store and query animal data</w:t>
      </w:r>
      <w:r>
        <w:br/>
        <w:t>- Jupyter Notebook – for developing and testing the dashboard</w:t>
      </w:r>
    </w:p>
    <w:p w14:paraId="3B396586" w14:textId="77777777" w:rsidR="008D5179" w:rsidRPr="00AC283F" w:rsidRDefault="00000000">
      <w:pPr>
        <w:pStyle w:val="Heading1"/>
        <w:rPr>
          <w:color w:val="F79646" w:themeColor="accent6"/>
        </w:rPr>
      </w:pPr>
      <w:r w:rsidRPr="00AC283F">
        <w:rPr>
          <w:color w:val="F79646" w:themeColor="accent6"/>
        </w:rPr>
        <w:t>Why MongoDB?</w:t>
      </w:r>
    </w:p>
    <w:p w14:paraId="23F8A73D" w14:textId="77777777" w:rsidR="008D5179" w:rsidRDefault="00000000">
      <w:r>
        <w:t>MongoDB was used because:</w:t>
      </w:r>
      <w:r>
        <w:br/>
        <w:t>- It stores data in a flexible document-based format (BSON/JSON).</w:t>
      </w:r>
      <w:r>
        <w:br/>
        <w:t>- It integrates easily with Python via pymongo.</w:t>
      </w:r>
      <w:r>
        <w:br/>
        <w:t>- It's ideal for semi-structured data like animal shelter records.</w:t>
      </w:r>
      <w:r>
        <w:br/>
        <w:t>- Queries can be dynamically passed as dictionaries.</w:t>
      </w:r>
    </w:p>
    <w:p w14:paraId="153495AC" w14:textId="77777777" w:rsidR="008D5179" w:rsidRPr="00AC283F" w:rsidRDefault="00000000">
      <w:pPr>
        <w:pStyle w:val="Heading1"/>
        <w:rPr>
          <w:color w:val="F79646" w:themeColor="accent6"/>
        </w:rPr>
      </w:pPr>
      <w:r w:rsidRPr="00AC283F">
        <w:rPr>
          <w:color w:val="F79646" w:themeColor="accent6"/>
        </w:rPr>
        <w:t>Why Dash?</w:t>
      </w:r>
    </w:p>
    <w:p w14:paraId="1D5E980A" w14:textId="77777777" w:rsidR="008D5179" w:rsidRDefault="00000000">
      <w:r>
        <w:t>Dash was used because:</w:t>
      </w:r>
      <w:r>
        <w:br/>
        <w:t>- It combines Flask (backend) and React.js (frontend) under one Python framework.</w:t>
      </w:r>
      <w:r>
        <w:br/>
        <w:t>- It simplifies building dynamic dashboards and charts.</w:t>
      </w:r>
      <w:r>
        <w:br/>
        <w:t>- It supports live callbacks for interactivity between filters and visuals.</w:t>
      </w:r>
    </w:p>
    <w:p w14:paraId="12383A80" w14:textId="77777777" w:rsidR="008D5179" w:rsidRPr="00AC283F" w:rsidRDefault="00000000">
      <w:pPr>
        <w:pStyle w:val="Heading1"/>
        <w:rPr>
          <w:color w:val="F79646" w:themeColor="accent6"/>
        </w:rPr>
      </w:pPr>
      <w:r w:rsidRPr="00AC283F">
        <w:rPr>
          <w:color w:val="F79646" w:themeColor="accent6"/>
        </w:rPr>
        <w:t>Steps Taken to Complete the Project</w:t>
      </w:r>
    </w:p>
    <w:p w14:paraId="1228FC25" w14:textId="77777777" w:rsidR="008D5179" w:rsidRDefault="00000000">
      <w:r>
        <w:t>1. Reused and connected the AnimalShelter class from Project One.</w:t>
      </w:r>
      <w:r>
        <w:br/>
        <w:t>2. Loaded shelter data into a Pandas DataFrame.</w:t>
      </w:r>
      <w:r>
        <w:br/>
        <w:t>3. Built the base layout using Dash with:</w:t>
      </w:r>
      <w:r>
        <w:br/>
        <w:t xml:space="preserve">   - DataTable</w:t>
      </w:r>
      <w:r>
        <w:br/>
        <w:t xml:space="preserve">   - Leaflet map</w:t>
      </w:r>
      <w:r>
        <w:br/>
        <w:t xml:space="preserve">   - Pie chart</w:t>
      </w:r>
      <w:r>
        <w:br/>
        <w:t>4. Created interactive radio buttons for filtering by rescue type.</w:t>
      </w:r>
      <w:r>
        <w:br/>
        <w:t>5. Used Dash callbacks to connect filters to the charts and table.</w:t>
      </w:r>
      <w:r>
        <w:br/>
        <w:t>6. Tested the application with each filter and captured screenshots.</w:t>
      </w:r>
      <w:r>
        <w:br/>
        <w:t>7. Packaged the project with code, screenshots, and documentation.</w:t>
      </w:r>
    </w:p>
    <w:p w14:paraId="495DE165" w14:textId="77777777" w:rsidR="008D5179" w:rsidRPr="00AC283F" w:rsidRDefault="00000000">
      <w:pPr>
        <w:pStyle w:val="Heading1"/>
        <w:rPr>
          <w:color w:val="F79646" w:themeColor="accent6"/>
        </w:rPr>
      </w:pPr>
      <w:r w:rsidRPr="00AC283F">
        <w:rPr>
          <w:color w:val="F79646" w:themeColor="accent6"/>
        </w:rPr>
        <w:t>Challenges &amp; How They Were Solved</w:t>
      </w:r>
    </w:p>
    <w:p w14:paraId="319CC43F" w14:textId="77777777" w:rsidR="008D5179" w:rsidRDefault="00000000">
      <w:r>
        <w:t>- Logo not displaying: Fixed by placing the image in the correct assets/ folder.</w:t>
      </w:r>
      <w:r>
        <w:br/>
        <w:t>- Dash crashing on MongoDB ObjectId: Solved by dropping the _id column.</w:t>
      </w:r>
      <w:r>
        <w:br/>
        <w:t>- Callbacks not updating charts: Added checks for None and ensured proper use of Input vs State.</w:t>
      </w:r>
      <w:r>
        <w:br/>
        <w:t>- Authentication to MongoDB failing: Fixed port and user/pass issues with Apporto config.</w:t>
      </w:r>
    </w:p>
    <w:p w14:paraId="2CA8C705" w14:textId="646CE410" w:rsidR="008D5179" w:rsidRDefault="008D5179"/>
    <w:sectPr w:rsidR="008D51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3582643">
    <w:abstractNumId w:val="8"/>
  </w:num>
  <w:num w:numId="2" w16cid:durableId="760489243">
    <w:abstractNumId w:val="6"/>
  </w:num>
  <w:num w:numId="3" w16cid:durableId="1749762866">
    <w:abstractNumId w:val="5"/>
  </w:num>
  <w:num w:numId="4" w16cid:durableId="1512406850">
    <w:abstractNumId w:val="4"/>
  </w:num>
  <w:num w:numId="5" w16cid:durableId="720447809">
    <w:abstractNumId w:val="7"/>
  </w:num>
  <w:num w:numId="6" w16cid:durableId="1176306588">
    <w:abstractNumId w:val="3"/>
  </w:num>
  <w:num w:numId="7" w16cid:durableId="845823915">
    <w:abstractNumId w:val="2"/>
  </w:num>
  <w:num w:numId="8" w16cid:durableId="807937422">
    <w:abstractNumId w:val="1"/>
  </w:num>
  <w:num w:numId="9" w16cid:durableId="1583949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4770"/>
    <w:rsid w:val="008D5179"/>
    <w:rsid w:val="00AA1D8D"/>
    <w:rsid w:val="00AC283F"/>
    <w:rsid w:val="00B47730"/>
    <w:rsid w:val="00CB0664"/>
    <w:rsid w:val="00D91DC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42F787"/>
  <w14:defaultImageDpi w14:val="300"/>
  <w15:docId w15:val="{29B5A933-01BF-4C23-BE64-D728F1A9C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Umar Asif</cp:lastModifiedBy>
  <cp:revision>4</cp:revision>
  <dcterms:created xsi:type="dcterms:W3CDTF">2013-12-23T23:15:00Z</dcterms:created>
  <dcterms:modified xsi:type="dcterms:W3CDTF">2025-06-27T23:03:00Z</dcterms:modified>
  <cp:category/>
</cp:coreProperties>
</file>